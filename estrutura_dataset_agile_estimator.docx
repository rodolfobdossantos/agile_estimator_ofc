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696C" w14:textId="77777777" w:rsidR="007F7387" w:rsidRPr="00896F44" w:rsidRDefault="00000000">
      <w:pPr>
        <w:pStyle w:val="Ttulo1"/>
        <w:rPr>
          <w:lang w:val="pt-BR"/>
        </w:rPr>
      </w:pPr>
      <w:r w:rsidRPr="00896F44">
        <w:rPr>
          <w:lang w:val="pt-BR"/>
        </w:rPr>
        <w:t xml:space="preserve">Dicionário de Dados do </w:t>
      </w:r>
      <w:proofErr w:type="spellStart"/>
      <w:r w:rsidRPr="00896F44">
        <w:rPr>
          <w:lang w:val="pt-BR"/>
        </w:rPr>
        <w:t>Dataset</w:t>
      </w:r>
      <w:proofErr w:type="spellEnd"/>
      <w:r w:rsidRPr="00896F44">
        <w:rPr>
          <w:lang w:val="pt-BR"/>
        </w:rPr>
        <w:t xml:space="preserve"> de Sprints</w:t>
      </w:r>
    </w:p>
    <w:p w14:paraId="06C44408" w14:textId="77777777" w:rsidR="007F7387" w:rsidRPr="00896F44" w:rsidRDefault="00000000">
      <w:pPr>
        <w:rPr>
          <w:lang w:val="pt-BR"/>
        </w:rPr>
      </w:pPr>
      <w:r w:rsidRPr="00896F44">
        <w:rPr>
          <w:lang w:val="pt-BR"/>
        </w:rPr>
        <w:t xml:space="preserve">Este documento descreve a estrutura, significado e origem de cada campo presente no </w:t>
      </w:r>
      <w:proofErr w:type="spellStart"/>
      <w:r w:rsidRPr="00896F44">
        <w:rPr>
          <w:lang w:val="pt-BR"/>
        </w:rPr>
        <w:t>dataset</w:t>
      </w:r>
      <w:proofErr w:type="spellEnd"/>
      <w:r w:rsidRPr="00896F44">
        <w:rPr>
          <w:lang w:val="pt-BR"/>
        </w:rPr>
        <w:t xml:space="preserve"> utilizado para análise e modelagem de produtividade em sprints de desenvolvimento.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5"/>
        <w:gridCol w:w="1987"/>
        <w:gridCol w:w="2116"/>
        <w:gridCol w:w="2032"/>
      </w:tblGrid>
      <w:tr w:rsidR="007F7387" w14:paraId="33C8040E" w14:textId="77777777">
        <w:tc>
          <w:tcPr>
            <w:tcW w:w="2160" w:type="dxa"/>
          </w:tcPr>
          <w:p w14:paraId="32729AAF" w14:textId="77777777" w:rsidR="007F7387" w:rsidRDefault="00000000">
            <w:r>
              <w:t>Campo</w:t>
            </w:r>
          </w:p>
        </w:tc>
        <w:tc>
          <w:tcPr>
            <w:tcW w:w="2160" w:type="dxa"/>
          </w:tcPr>
          <w:p w14:paraId="71A4F2C1" w14:textId="77777777" w:rsidR="007F7387" w:rsidRDefault="00000000">
            <w:r>
              <w:t>Tipo</w:t>
            </w:r>
          </w:p>
        </w:tc>
        <w:tc>
          <w:tcPr>
            <w:tcW w:w="2160" w:type="dxa"/>
          </w:tcPr>
          <w:p w14:paraId="6001C561" w14:textId="77777777" w:rsidR="007F7387" w:rsidRDefault="00000000">
            <w:r>
              <w:t>Descrição</w:t>
            </w:r>
          </w:p>
        </w:tc>
        <w:tc>
          <w:tcPr>
            <w:tcW w:w="2160" w:type="dxa"/>
          </w:tcPr>
          <w:p w14:paraId="3EFE1067" w14:textId="77777777" w:rsidR="007F7387" w:rsidRDefault="00000000">
            <w:r>
              <w:t>Origem</w:t>
            </w:r>
          </w:p>
        </w:tc>
      </w:tr>
      <w:tr w:rsidR="007F7387" w14:paraId="23FAB888" w14:textId="77777777">
        <w:tc>
          <w:tcPr>
            <w:tcW w:w="2160" w:type="dxa"/>
          </w:tcPr>
          <w:p w14:paraId="1B504F40" w14:textId="77777777" w:rsidR="007F7387" w:rsidRDefault="00000000">
            <w:r>
              <w:t>sprint_id</w:t>
            </w:r>
          </w:p>
        </w:tc>
        <w:tc>
          <w:tcPr>
            <w:tcW w:w="2160" w:type="dxa"/>
          </w:tcPr>
          <w:p w14:paraId="72FD0CA2" w14:textId="77777777" w:rsidR="007F7387" w:rsidRDefault="00000000">
            <w:r>
              <w:t>string</w:t>
            </w:r>
          </w:p>
        </w:tc>
        <w:tc>
          <w:tcPr>
            <w:tcW w:w="2160" w:type="dxa"/>
          </w:tcPr>
          <w:p w14:paraId="70DAA081" w14:textId="77777777" w:rsidR="007F7387" w:rsidRDefault="00000000">
            <w:r>
              <w:t>Identificador único da sprint</w:t>
            </w:r>
          </w:p>
        </w:tc>
        <w:tc>
          <w:tcPr>
            <w:tcW w:w="2160" w:type="dxa"/>
          </w:tcPr>
          <w:p w14:paraId="0E4C663C" w14:textId="230E9818" w:rsidR="007F7387" w:rsidRDefault="00000000">
            <w:proofErr w:type="spellStart"/>
            <w:r>
              <w:t>Simulado</w:t>
            </w:r>
            <w:proofErr w:type="spellEnd"/>
            <w:r w:rsidR="00896F44">
              <w:t xml:space="preserve"> </w:t>
            </w:r>
            <w:proofErr w:type="spellStart"/>
            <w:r w:rsidR="00896F44">
              <w:t>ou</w:t>
            </w:r>
            <w:proofErr w:type="spellEnd"/>
            <w:r w:rsidR="00896F44">
              <w:t xml:space="preserve"> API</w:t>
            </w:r>
          </w:p>
        </w:tc>
      </w:tr>
      <w:tr w:rsidR="007F7387" w14:paraId="2496EB3B" w14:textId="77777777">
        <w:tc>
          <w:tcPr>
            <w:tcW w:w="2160" w:type="dxa"/>
          </w:tcPr>
          <w:p w14:paraId="6485FDBD" w14:textId="77777777" w:rsidR="007F7387" w:rsidRDefault="00000000">
            <w:r>
              <w:t>data_inicio</w:t>
            </w:r>
          </w:p>
        </w:tc>
        <w:tc>
          <w:tcPr>
            <w:tcW w:w="2160" w:type="dxa"/>
          </w:tcPr>
          <w:p w14:paraId="03642EAE" w14:textId="77777777" w:rsidR="007F7387" w:rsidRDefault="00000000">
            <w:r>
              <w:t>date</w:t>
            </w:r>
          </w:p>
        </w:tc>
        <w:tc>
          <w:tcPr>
            <w:tcW w:w="2160" w:type="dxa"/>
          </w:tcPr>
          <w:p w14:paraId="355F75B8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Data de início da sprint</w:t>
            </w:r>
          </w:p>
        </w:tc>
        <w:tc>
          <w:tcPr>
            <w:tcW w:w="2160" w:type="dxa"/>
          </w:tcPr>
          <w:p w14:paraId="2A33E9A3" w14:textId="77777777" w:rsidR="007F7387" w:rsidRDefault="00000000">
            <w:proofErr w:type="spellStart"/>
            <w:r>
              <w:t>Simulado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API</w:t>
            </w:r>
          </w:p>
        </w:tc>
      </w:tr>
      <w:tr w:rsidR="007F7387" w14:paraId="758DE5FE" w14:textId="77777777">
        <w:tc>
          <w:tcPr>
            <w:tcW w:w="2160" w:type="dxa"/>
          </w:tcPr>
          <w:p w14:paraId="4CCB082E" w14:textId="77777777" w:rsidR="007F7387" w:rsidRDefault="00000000">
            <w:r>
              <w:t>data_fim</w:t>
            </w:r>
          </w:p>
        </w:tc>
        <w:tc>
          <w:tcPr>
            <w:tcW w:w="2160" w:type="dxa"/>
          </w:tcPr>
          <w:p w14:paraId="2405AD12" w14:textId="77777777" w:rsidR="007F7387" w:rsidRDefault="00000000">
            <w:r>
              <w:t>date</w:t>
            </w:r>
          </w:p>
        </w:tc>
        <w:tc>
          <w:tcPr>
            <w:tcW w:w="2160" w:type="dxa"/>
          </w:tcPr>
          <w:p w14:paraId="08CD55A6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Data de fim da sprint</w:t>
            </w:r>
          </w:p>
        </w:tc>
        <w:tc>
          <w:tcPr>
            <w:tcW w:w="2160" w:type="dxa"/>
          </w:tcPr>
          <w:p w14:paraId="485B6712" w14:textId="77777777" w:rsidR="007F7387" w:rsidRDefault="00000000">
            <w:proofErr w:type="spellStart"/>
            <w:r>
              <w:t>Simulado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API</w:t>
            </w:r>
          </w:p>
        </w:tc>
      </w:tr>
      <w:tr w:rsidR="007F7387" w14:paraId="2254F3BC" w14:textId="77777777">
        <w:tc>
          <w:tcPr>
            <w:tcW w:w="2160" w:type="dxa"/>
          </w:tcPr>
          <w:p w14:paraId="5FBD33EA" w14:textId="77777777" w:rsidR="007F7387" w:rsidRDefault="00000000">
            <w:r>
              <w:t>qtd_membros</w:t>
            </w:r>
          </w:p>
        </w:tc>
        <w:tc>
          <w:tcPr>
            <w:tcW w:w="2160" w:type="dxa"/>
          </w:tcPr>
          <w:p w14:paraId="787D6E8C" w14:textId="77777777" w:rsidR="007F7387" w:rsidRDefault="00000000">
            <w:r>
              <w:t>int</w:t>
            </w:r>
          </w:p>
        </w:tc>
        <w:tc>
          <w:tcPr>
            <w:tcW w:w="2160" w:type="dxa"/>
          </w:tcPr>
          <w:p w14:paraId="7F06E931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 xml:space="preserve">Número de desenvolvedores </w:t>
            </w:r>
            <w:proofErr w:type="spellStart"/>
            <w:r w:rsidRPr="00896F44">
              <w:rPr>
                <w:lang w:val="pt-BR"/>
              </w:rPr>
              <w:t>na</w:t>
            </w:r>
            <w:proofErr w:type="spellEnd"/>
            <w:r w:rsidRPr="00896F44">
              <w:rPr>
                <w:lang w:val="pt-BR"/>
              </w:rPr>
              <w:t xml:space="preserve"> sprint</w:t>
            </w:r>
          </w:p>
        </w:tc>
        <w:tc>
          <w:tcPr>
            <w:tcW w:w="2160" w:type="dxa"/>
          </w:tcPr>
          <w:p w14:paraId="472CF237" w14:textId="77777777" w:rsidR="007F7387" w:rsidRDefault="00000000">
            <w:proofErr w:type="spellStart"/>
            <w:r>
              <w:t>Simulado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API</w:t>
            </w:r>
          </w:p>
        </w:tc>
      </w:tr>
      <w:tr w:rsidR="007F7387" w14:paraId="7707BA01" w14:textId="77777777">
        <w:tc>
          <w:tcPr>
            <w:tcW w:w="2160" w:type="dxa"/>
          </w:tcPr>
          <w:p w14:paraId="30173F47" w14:textId="77777777" w:rsidR="007F7387" w:rsidRDefault="00000000">
            <w:r>
              <w:t>duracao_dias</w:t>
            </w:r>
          </w:p>
        </w:tc>
        <w:tc>
          <w:tcPr>
            <w:tcW w:w="2160" w:type="dxa"/>
          </w:tcPr>
          <w:p w14:paraId="06E34151" w14:textId="77777777" w:rsidR="007F7387" w:rsidRDefault="00000000">
            <w:r>
              <w:t>int</w:t>
            </w:r>
          </w:p>
        </w:tc>
        <w:tc>
          <w:tcPr>
            <w:tcW w:w="2160" w:type="dxa"/>
          </w:tcPr>
          <w:p w14:paraId="574D6E95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Duração da sprint em dias corridos</w:t>
            </w:r>
          </w:p>
        </w:tc>
        <w:tc>
          <w:tcPr>
            <w:tcW w:w="2160" w:type="dxa"/>
          </w:tcPr>
          <w:p w14:paraId="50981FC5" w14:textId="77777777" w:rsidR="007F7387" w:rsidRDefault="00000000">
            <w:proofErr w:type="spellStart"/>
            <w:r>
              <w:t>Calculado</w:t>
            </w:r>
            <w:proofErr w:type="spellEnd"/>
          </w:p>
        </w:tc>
      </w:tr>
      <w:tr w:rsidR="007F7387" w14:paraId="7CC8BCE8" w14:textId="77777777">
        <w:tc>
          <w:tcPr>
            <w:tcW w:w="2160" w:type="dxa"/>
          </w:tcPr>
          <w:p w14:paraId="7E77B8B6" w14:textId="77777777" w:rsidR="007F7387" w:rsidRDefault="00000000">
            <w:r>
              <w:t>cartoes_previstos</w:t>
            </w:r>
          </w:p>
        </w:tc>
        <w:tc>
          <w:tcPr>
            <w:tcW w:w="2160" w:type="dxa"/>
          </w:tcPr>
          <w:p w14:paraId="51F6242A" w14:textId="77777777" w:rsidR="007F7387" w:rsidRDefault="00000000">
            <w:r>
              <w:t>int</w:t>
            </w:r>
          </w:p>
        </w:tc>
        <w:tc>
          <w:tcPr>
            <w:tcW w:w="2160" w:type="dxa"/>
          </w:tcPr>
          <w:p w14:paraId="6AD63772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Total de cartões planejados para entrega</w:t>
            </w:r>
          </w:p>
        </w:tc>
        <w:tc>
          <w:tcPr>
            <w:tcW w:w="2160" w:type="dxa"/>
          </w:tcPr>
          <w:p w14:paraId="371A089A" w14:textId="77777777" w:rsidR="007F7387" w:rsidRDefault="00000000">
            <w:proofErr w:type="spellStart"/>
            <w:r>
              <w:t>Simulado</w:t>
            </w:r>
            <w:proofErr w:type="spellEnd"/>
          </w:p>
        </w:tc>
      </w:tr>
      <w:tr w:rsidR="007F7387" w14:paraId="59E7174B" w14:textId="77777777">
        <w:tc>
          <w:tcPr>
            <w:tcW w:w="2160" w:type="dxa"/>
          </w:tcPr>
          <w:p w14:paraId="3C03FCA1" w14:textId="77777777" w:rsidR="007F7387" w:rsidRDefault="00000000">
            <w:r>
              <w:t>cartoes_entregues</w:t>
            </w:r>
          </w:p>
        </w:tc>
        <w:tc>
          <w:tcPr>
            <w:tcW w:w="2160" w:type="dxa"/>
          </w:tcPr>
          <w:p w14:paraId="7FFF7923" w14:textId="77777777" w:rsidR="007F7387" w:rsidRDefault="00000000">
            <w:r>
              <w:t>int</w:t>
            </w:r>
          </w:p>
        </w:tc>
        <w:tc>
          <w:tcPr>
            <w:tcW w:w="2160" w:type="dxa"/>
          </w:tcPr>
          <w:p w14:paraId="06D72CF4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Total de cartões realmente entregues</w:t>
            </w:r>
          </w:p>
        </w:tc>
        <w:tc>
          <w:tcPr>
            <w:tcW w:w="2160" w:type="dxa"/>
          </w:tcPr>
          <w:p w14:paraId="07E43C39" w14:textId="77777777" w:rsidR="007F7387" w:rsidRDefault="00000000">
            <w:proofErr w:type="spellStart"/>
            <w:r>
              <w:t>Simulado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API</w:t>
            </w:r>
          </w:p>
        </w:tc>
      </w:tr>
      <w:tr w:rsidR="007F7387" w14:paraId="1C94A34C" w14:textId="77777777">
        <w:tc>
          <w:tcPr>
            <w:tcW w:w="2160" w:type="dxa"/>
          </w:tcPr>
          <w:p w14:paraId="1175881E" w14:textId="77777777" w:rsidR="007F7387" w:rsidRDefault="00000000">
            <w:r>
              <w:t>story_points_previstos</w:t>
            </w:r>
          </w:p>
        </w:tc>
        <w:tc>
          <w:tcPr>
            <w:tcW w:w="2160" w:type="dxa"/>
          </w:tcPr>
          <w:p w14:paraId="64F3A1A4" w14:textId="77777777" w:rsidR="007F7387" w:rsidRDefault="00000000">
            <w:r>
              <w:t>int</w:t>
            </w:r>
          </w:p>
        </w:tc>
        <w:tc>
          <w:tcPr>
            <w:tcW w:w="2160" w:type="dxa"/>
          </w:tcPr>
          <w:p w14:paraId="718CFA00" w14:textId="77777777" w:rsidR="007F7387" w:rsidRDefault="00000000">
            <w:r>
              <w:t>Total de story points planejados</w:t>
            </w:r>
          </w:p>
        </w:tc>
        <w:tc>
          <w:tcPr>
            <w:tcW w:w="2160" w:type="dxa"/>
          </w:tcPr>
          <w:p w14:paraId="485FC1A5" w14:textId="77777777" w:rsidR="007F7387" w:rsidRDefault="00000000">
            <w:r>
              <w:t>Simulado ou API</w:t>
            </w:r>
          </w:p>
        </w:tc>
      </w:tr>
      <w:tr w:rsidR="007F7387" w14:paraId="0CDF7301" w14:textId="77777777">
        <w:tc>
          <w:tcPr>
            <w:tcW w:w="2160" w:type="dxa"/>
          </w:tcPr>
          <w:p w14:paraId="0D49519C" w14:textId="77777777" w:rsidR="007F7387" w:rsidRDefault="00000000">
            <w:r>
              <w:t>story_points_entregues</w:t>
            </w:r>
          </w:p>
        </w:tc>
        <w:tc>
          <w:tcPr>
            <w:tcW w:w="2160" w:type="dxa"/>
          </w:tcPr>
          <w:p w14:paraId="50CC8D96" w14:textId="77777777" w:rsidR="007F7387" w:rsidRDefault="00000000">
            <w:r>
              <w:t>int</w:t>
            </w:r>
          </w:p>
        </w:tc>
        <w:tc>
          <w:tcPr>
            <w:tcW w:w="2160" w:type="dxa"/>
          </w:tcPr>
          <w:p w14:paraId="52608B02" w14:textId="77777777" w:rsidR="007F7387" w:rsidRDefault="00000000">
            <w:r>
              <w:t>Total de story points entregues</w:t>
            </w:r>
          </w:p>
        </w:tc>
        <w:tc>
          <w:tcPr>
            <w:tcW w:w="2160" w:type="dxa"/>
          </w:tcPr>
          <w:p w14:paraId="5CC1AB8F" w14:textId="77777777" w:rsidR="007F7387" w:rsidRDefault="00000000">
            <w:r>
              <w:t>Simulado ou API</w:t>
            </w:r>
          </w:p>
        </w:tc>
      </w:tr>
      <w:tr w:rsidR="007F7387" w14:paraId="18130FC4" w14:textId="77777777">
        <w:tc>
          <w:tcPr>
            <w:tcW w:w="2160" w:type="dxa"/>
          </w:tcPr>
          <w:p w14:paraId="734BAFF9" w14:textId="77777777" w:rsidR="007F7387" w:rsidRDefault="00000000">
            <w:r>
              <w:t>tipo_dominio</w:t>
            </w:r>
          </w:p>
        </w:tc>
        <w:tc>
          <w:tcPr>
            <w:tcW w:w="2160" w:type="dxa"/>
          </w:tcPr>
          <w:p w14:paraId="39AACFA7" w14:textId="77777777" w:rsidR="007F7387" w:rsidRDefault="00000000">
            <w:r>
              <w:t>string</w:t>
            </w:r>
          </w:p>
        </w:tc>
        <w:tc>
          <w:tcPr>
            <w:tcW w:w="2160" w:type="dxa"/>
          </w:tcPr>
          <w:p w14:paraId="68ED1E98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Tipo de projeto (Web, API, Mobile, Dados, etc.)</w:t>
            </w:r>
          </w:p>
        </w:tc>
        <w:tc>
          <w:tcPr>
            <w:tcW w:w="2160" w:type="dxa"/>
          </w:tcPr>
          <w:p w14:paraId="6BBBA0C1" w14:textId="77777777" w:rsidR="007F7387" w:rsidRDefault="00000000">
            <w:proofErr w:type="spellStart"/>
            <w:r>
              <w:t>Simulado</w:t>
            </w:r>
            <w:proofErr w:type="spellEnd"/>
          </w:p>
        </w:tc>
      </w:tr>
      <w:tr w:rsidR="007F7387" w14:paraId="1D18B510" w14:textId="77777777">
        <w:tc>
          <w:tcPr>
            <w:tcW w:w="2160" w:type="dxa"/>
          </w:tcPr>
          <w:p w14:paraId="2E508B3A" w14:textId="77777777" w:rsidR="007F7387" w:rsidRDefault="00000000">
            <w:r>
              <w:t>complexidade_media</w:t>
            </w:r>
          </w:p>
        </w:tc>
        <w:tc>
          <w:tcPr>
            <w:tcW w:w="2160" w:type="dxa"/>
          </w:tcPr>
          <w:p w14:paraId="62F9EC50" w14:textId="77777777" w:rsidR="007F7387" w:rsidRDefault="00000000">
            <w:r>
              <w:t>float</w:t>
            </w:r>
          </w:p>
        </w:tc>
        <w:tc>
          <w:tcPr>
            <w:tcW w:w="2160" w:type="dxa"/>
          </w:tcPr>
          <w:p w14:paraId="28EB9467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Complexidade média dos cartões (1 a 5)</w:t>
            </w:r>
          </w:p>
        </w:tc>
        <w:tc>
          <w:tcPr>
            <w:tcW w:w="2160" w:type="dxa"/>
          </w:tcPr>
          <w:p w14:paraId="70A8F700" w14:textId="77777777" w:rsidR="007F7387" w:rsidRDefault="00000000">
            <w:proofErr w:type="spellStart"/>
            <w:r>
              <w:t>Simulado</w:t>
            </w:r>
            <w:proofErr w:type="spellEnd"/>
          </w:p>
        </w:tc>
      </w:tr>
      <w:tr w:rsidR="007F7387" w14:paraId="3DF2DD30" w14:textId="77777777">
        <w:tc>
          <w:tcPr>
            <w:tcW w:w="2160" w:type="dxa"/>
          </w:tcPr>
          <w:p w14:paraId="57E6D63E" w14:textId="77777777" w:rsidR="007F7387" w:rsidRDefault="00000000">
            <w:r>
              <w:t>percentual_bugs</w:t>
            </w:r>
          </w:p>
        </w:tc>
        <w:tc>
          <w:tcPr>
            <w:tcW w:w="2160" w:type="dxa"/>
          </w:tcPr>
          <w:p w14:paraId="4DB5E18A" w14:textId="77777777" w:rsidR="007F7387" w:rsidRDefault="00000000">
            <w:r>
              <w:t>float</w:t>
            </w:r>
          </w:p>
        </w:tc>
        <w:tc>
          <w:tcPr>
            <w:tcW w:w="2160" w:type="dxa"/>
          </w:tcPr>
          <w:p w14:paraId="559A3CE1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% de cartões classificados como bugs</w:t>
            </w:r>
          </w:p>
        </w:tc>
        <w:tc>
          <w:tcPr>
            <w:tcW w:w="2160" w:type="dxa"/>
          </w:tcPr>
          <w:p w14:paraId="191E6419" w14:textId="77777777" w:rsidR="007F7387" w:rsidRDefault="00000000">
            <w:proofErr w:type="spellStart"/>
            <w:r>
              <w:t>Simulado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API</w:t>
            </w:r>
          </w:p>
        </w:tc>
      </w:tr>
      <w:tr w:rsidR="007F7387" w14:paraId="2DC3B936" w14:textId="77777777">
        <w:tc>
          <w:tcPr>
            <w:tcW w:w="2160" w:type="dxa"/>
          </w:tcPr>
          <w:p w14:paraId="291C4691" w14:textId="77777777" w:rsidR="007F7387" w:rsidRDefault="00000000">
            <w:r>
              <w:t>percentual_retrabalho</w:t>
            </w:r>
          </w:p>
        </w:tc>
        <w:tc>
          <w:tcPr>
            <w:tcW w:w="2160" w:type="dxa"/>
          </w:tcPr>
          <w:p w14:paraId="3CCBF122" w14:textId="77777777" w:rsidR="007F7387" w:rsidRDefault="00000000">
            <w:r>
              <w:t>float</w:t>
            </w:r>
          </w:p>
        </w:tc>
        <w:tc>
          <w:tcPr>
            <w:tcW w:w="2160" w:type="dxa"/>
          </w:tcPr>
          <w:p w14:paraId="76EE71A0" w14:textId="77777777" w:rsidR="007F7387" w:rsidRPr="00896F44" w:rsidRDefault="00000000">
            <w:pPr>
              <w:rPr>
                <w:lang w:val="pt-BR"/>
              </w:rPr>
            </w:pPr>
            <w:r w:rsidRPr="00896F44">
              <w:rPr>
                <w:lang w:val="pt-BR"/>
              </w:rPr>
              <w:t>% de cartões que voltaram para a lista inicial</w:t>
            </w:r>
          </w:p>
        </w:tc>
        <w:tc>
          <w:tcPr>
            <w:tcW w:w="2160" w:type="dxa"/>
          </w:tcPr>
          <w:p w14:paraId="348A03E2" w14:textId="77777777" w:rsidR="007F7387" w:rsidRDefault="00000000">
            <w:proofErr w:type="spellStart"/>
            <w:r>
              <w:t>Simulado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API</w:t>
            </w:r>
          </w:p>
        </w:tc>
      </w:tr>
      <w:tr w:rsidR="007F7387" w14:paraId="5C91BB40" w14:textId="77777777">
        <w:tc>
          <w:tcPr>
            <w:tcW w:w="2160" w:type="dxa"/>
          </w:tcPr>
          <w:p w14:paraId="48A52ABA" w14:textId="77777777" w:rsidR="007F7387" w:rsidRDefault="00000000">
            <w:r>
              <w:t>velocidade_passada</w:t>
            </w:r>
          </w:p>
        </w:tc>
        <w:tc>
          <w:tcPr>
            <w:tcW w:w="2160" w:type="dxa"/>
          </w:tcPr>
          <w:p w14:paraId="036500CF" w14:textId="77777777" w:rsidR="007F7387" w:rsidRDefault="00000000">
            <w:r>
              <w:t>float</w:t>
            </w:r>
          </w:p>
        </w:tc>
        <w:tc>
          <w:tcPr>
            <w:tcW w:w="2160" w:type="dxa"/>
          </w:tcPr>
          <w:p w14:paraId="54DCB381" w14:textId="77777777" w:rsidR="007F7387" w:rsidRDefault="00000000">
            <w:r>
              <w:t>Média de entrega (story points) nas 3 sprints anteriores</w:t>
            </w:r>
          </w:p>
        </w:tc>
        <w:tc>
          <w:tcPr>
            <w:tcW w:w="2160" w:type="dxa"/>
          </w:tcPr>
          <w:p w14:paraId="31DF3F72" w14:textId="77777777" w:rsidR="007F7387" w:rsidRDefault="00000000">
            <w:r>
              <w:t>Calculado</w:t>
            </w:r>
          </w:p>
        </w:tc>
      </w:tr>
      <w:tr w:rsidR="007F7387" w14:paraId="3D4F1AE7" w14:textId="77777777">
        <w:tc>
          <w:tcPr>
            <w:tcW w:w="2160" w:type="dxa"/>
          </w:tcPr>
          <w:p w14:paraId="5DC960FD" w14:textId="77777777" w:rsidR="007F7387" w:rsidRDefault="00000000">
            <w:r>
              <w:t>produtividade_estimada</w:t>
            </w:r>
          </w:p>
        </w:tc>
        <w:tc>
          <w:tcPr>
            <w:tcW w:w="2160" w:type="dxa"/>
          </w:tcPr>
          <w:p w14:paraId="119AA27B" w14:textId="77777777" w:rsidR="007F7387" w:rsidRDefault="00000000">
            <w:r>
              <w:t>float</w:t>
            </w:r>
          </w:p>
        </w:tc>
        <w:tc>
          <w:tcPr>
            <w:tcW w:w="2160" w:type="dxa"/>
          </w:tcPr>
          <w:p w14:paraId="7457F09E" w14:textId="77777777" w:rsidR="007F7387" w:rsidRDefault="00000000">
            <w:r>
              <w:t>Estimativa: story points por desenvolvedor</w:t>
            </w:r>
          </w:p>
        </w:tc>
        <w:tc>
          <w:tcPr>
            <w:tcW w:w="2160" w:type="dxa"/>
          </w:tcPr>
          <w:p w14:paraId="6CB6D67B" w14:textId="77777777" w:rsidR="007F7387" w:rsidRDefault="00000000">
            <w:r>
              <w:t>Calculado</w:t>
            </w:r>
          </w:p>
        </w:tc>
      </w:tr>
    </w:tbl>
    <w:p w14:paraId="1EC7F141" w14:textId="77777777" w:rsidR="007F7387" w:rsidRDefault="00000000">
      <w:pPr>
        <w:pStyle w:val="Ttulo2"/>
      </w:pPr>
      <w:r>
        <w:lastRenderedPageBreak/>
        <w:t>Uso do Dataset</w:t>
      </w:r>
    </w:p>
    <w:p w14:paraId="777EFC36" w14:textId="77777777" w:rsidR="007F7387" w:rsidRPr="00896F44" w:rsidRDefault="00000000">
      <w:pPr>
        <w:rPr>
          <w:lang w:val="pt-BR"/>
        </w:rPr>
      </w:pPr>
      <w:r w:rsidRPr="00896F44">
        <w:rPr>
          <w:lang w:val="pt-BR"/>
        </w:rPr>
        <w:t xml:space="preserve">Este </w:t>
      </w:r>
      <w:proofErr w:type="spellStart"/>
      <w:r w:rsidRPr="00896F44">
        <w:rPr>
          <w:lang w:val="pt-BR"/>
        </w:rPr>
        <w:t>dataset</w:t>
      </w:r>
      <w:proofErr w:type="spellEnd"/>
      <w:r w:rsidRPr="00896F44">
        <w:rPr>
          <w:lang w:val="pt-BR"/>
        </w:rPr>
        <w:t xml:space="preserve"> será utilizado como base de treino para algoritmos de machine learning (Random Forest, Redes Neurais, etc.) com o objetivo de prever a produtividade esperada (story points por desenvolvedor) em novas sprints, considerando variáveis contextuais como tipo de projeto, complexidade e histórico de entregas.</w:t>
      </w:r>
    </w:p>
    <w:sectPr w:rsidR="007F7387" w:rsidRPr="00896F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441159">
    <w:abstractNumId w:val="8"/>
  </w:num>
  <w:num w:numId="2" w16cid:durableId="404495322">
    <w:abstractNumId w:val="6"/>
  </w:num>
  <w:num w:numId="3" w16cid:durableId="456946201">
    <w:abstractNumId w:val="5"/>
  </w:num>
  <w:num w:numId="4" w16cid:durableId="2047096846">
    <w:abstractNumId w:val="4"/>
  </w:num>
  <w:num w:numId="5" w16cid:durableId="1537349554">
    <w:abstractNumId w:val="7"/>
  </w:num>
  <w:num w:numId="6" w16cid:durableId="915869536">
    <w:abstractNumId w:val="3"/>
  </w:num>
  <w:num w:numId="7" w16cid:durableId="1235624518">
    <w:abstractNumId w:val="2"/>
  </w:num>
  <w:num w:numId="8" w16cid:durableId="564265533">
    <w:abstractNumId w:val="1"/>
  </w:num>
  <w:num w:numId="9" w16cid:durableId="77085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75FC"/>
    <w:rsid w:val="007F7387"/>
    <w:rsid w:val="00896F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E6225"/>
  <w14:defaultImageDpi w14:val="300"/>
  <w15:docId w15:val="{83AE6C57-F24E-4745-A0EB-0C877827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Santos</cp:lastModifiedBy>
  <cp:revision>2</cp:revision>
  <dcterms:created xsi:type="dcterms:W3CDTF">2025-08-09T00:46:00Z</dcterms:created>
  <dcterms:modified xsi:type="dcterms:W3CDTF">2025-08-09T00:46:00Z</dcterms:modified>
  <cp:category/>
</cp:coreProperties>
</file>