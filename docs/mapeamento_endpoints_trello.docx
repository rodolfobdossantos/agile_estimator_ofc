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Mapeamento de Endpoints da API Trello – Agile Estimator (MVP)</w:t>
      </w:r>
    </w:p>
    <w:p>
      <w:pPr>
        <w:pStyle w:val="Heading2"/>
      </w:pPr>
      <w:r>
        <w:t>1. Introdução</w:t>
      </w:r>
    </w:p>
    <w:p>
      <w:r>
        <w:t>Este documento descreve os endpoints da API REST do Trello que serão utilizados no MVP do Agile Estimator para coletar dados de boards, listas, cartões, eventos (actions) e campos customizados (custom fields). Inclui parâmetros, campos retornados e observações técnicas necessárias para implementação.</w:t>
      </w:r>
    </w:p>
    <w:p>
      <w:pPr>
        <w:pStyle w:val="Heading2"/>
      </w:pPr>
      <w:r>
        <w:t>2. Autenticação e Base da API</w:t>
      </w:r>
    </w:p>
    <w:p>
      <w:r>
        <w:t>Base URL: https://api.trello.com/1</w:t>
      </w:r>
    </w:p>
    <w:p>
      <w:r>
        <w:t>Autenticação: adicionar ?key=&lt;TRELLO_KEY&gt;&amp;token=&lt;TRELLO_TOKEN&gt; em todas as requisições.</w:t>
      </w:r>
    </w:p>
    <w:p>
      <w:r>
        <w:t>Variáveis de ambiente esperadas:</w:t>
        <w:br/>
        <w:t>- TRELLO_KEY</w:t>
        <w:br/>
        <w:t>- TRELLO_TOKEN</w:t>
        <w:br/>
        <w:t>- BOARD_ID</w:t>
      </w:r>
    </w:p>
    <w:p>
      <w:pPr>
        <w:pStyle w:val="Heading2"/>
      </w:pPr>
      <w:r>
        <w:t>3. Matriz de Mapeamento de Endpoints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 que coletar</w:t>
            </w:r>
          </w:p>
        </w:tc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Parâmetros</w:t>
            </w:r>
          </w:p>
        </w:tc>
        <w:tc>
          <w:tcPr>
            <w:tcW w:type="dxa" w:w="1728"/>
          </w:tcPr>
          <w:p>
            <w:r>
              <w:t>Campos retornados</w:t>
            </w:r>
          </w:p>
        </w:tc>
        <w:tc>
          <w:tcPr>
            <w:tcW w:type="dxa" w:w="1728"/>
          </w:tcPr>
          <w:p>
            <w:r>
              <w:t>Observações</w:t>
            </w:r>
          </w:p>
        </w:tc>
      </w:tr>
      <w:tr>
        <w:tc>
          <w:tcPr>
            <w:tcW w:type="dxa" w:w="1728"/>
          </w:tcPr>
          <w:p>
            <w:r>
              <w:t>Boards</w:t>
            </w:r>
          </w:p>
        </w:tc>
        <w:tc>
          <w:tcPr>
            <w:tcW w:type="dxa" w:w="1728"/>
          </w:tcPr>
          <w:p>
            <w:r>
              <w:t>/members/me/boards</w:t>
            </w:r>
          </w:p>
        </w:tc>
        <w:tc>
          <w:tcPr>
            <w:tcW w:type="dxa" w:w="1728"/>
          </w:tcPr>
          <w:p>
            <w:r>
              <w:t>fields=id,name,url</w:t>
            </w:r>
          </w:p>
        </w:tc>
        <w:tc>
          <w:tcPr>
            <w:tcW w:type="dxa" w:w="1728"/>
          </w:tcPr>
          <w:p>
            <w:r>
              <w:t>id, name, url</w:t>
            </w:r>
          </w:p>
        </w:tc>
        <w:tc>
          <w:tcPr>
            <w:tcW w:type="dxa" w:w="1728"/>
          </w:tcPr>
          <w:p>
            <w:r>
              <w:t>Identificar o ID do board usado no MVP</w:t>
            </w:r>
          </w:p>
        </w:tc>
      </w:tr>
      <w:tr>
        <w:tc>
          <w:tcPr>
            <w:tcW w:type="dxa" w:w="1728"/>
          </w:tcPr>
          <w:p>
            <w:r>
              <w:t>Lists</w:t>
            </w:r>
          </w:p>
        </w:tc>
        <w:tc>
          <w:tcPr>
            <w:tcW w:type="dxa" w:w="1728"/>
          </w:tcPr>
          <w:p>
            <w:r>
              <w:t>/boards/{board_id}/lists</w:t>
            </w:r>
          </w:p>
        </w:tc>
        <w:tc>
          <w:tcPr>
            <w:tcW w:type="dxa" w:w="1728"/>
          </w:tcPr>
          <w:p>
            <w:r>
              <w:t>fields=id,name,closed,pos</w:t>
            </w:r>
          </w:p>
        </w:tc>
        <w:tc>
          <w:tcPr>
            <w:tcW w:type="dxa" w:w="1728"/>
          </w:tcPr>
          <w:p>
            <w:r>
              <w:t>id, name, closed, pos</w:t>
            </w:r>
          </w:p>
        </w:tc>
        <w:tc>
          <w:tcPr>
            <w:tcW w:type="dxa" w:w="1728"/>
          </w:tcPr>
          <w:p>
            <w:r>
              <w:t>Identificar colunas que representam Doing e Done</w:t>
            </w:r>
          </w:p>
        </w:tc>
      </w:tr>
      <w:tr>
        <w:tc>
          <w:tcPr>
            <w:tcW w:type="dxa" w:w="1728"/>
          </w:tcPr>
          <w:p>
            <w:r>
              <w:t>Cards (por lista)</w:t>
            </w:r>
          </w:p>
        </w:tc>
        <w:tc>
          <w:tcPr>
            <w:tcW w:type="dxa" w:w="1728"/>
          </w:tcPr>
          <w:p>
            <w:r>
              <w:t>/lists/{list_id}/cards</w:t>
            </w:r>
          </w:p>
        </w:tc>
        <w:tc>
          <w:tcPr>
            <w:tcW w:type="dxa" w:w="1728"/>
          </w:tcPr>
          <w:p>
            <w:r>
              <w:t>fields=id,name,idList,idBoard,labels,dateLastActivity,shortUrl&amp;customFieldItems=true&amp;members=true</w:t>
            </w:r>
          </w:p>
        </w:tc>
        <w:tc>
          <w:tcPr>
            <w:tcW w:type="dxa" w:w="1728"/>
          </w:tcPr>
          <w:p>
            <w:r>
              <w:t>id, name, idList, idBoard, labels, dateLastActivity, shortUrl, customFieldItems, members</w:t>
            </w:r>
          </w:p>
        </w:tc>
        <w:tc>
          <w:tcPr>
            <w:tcW w:type="dxa" w:w="1728"/>
          </w:tcPr>
          <w:p>
            <w:r>
              <w:t>Traz todos os dados necessários de um card; story points e complexidade via custom fields</w:t>
            </w:r>
          </w:p>
        </w:tc>
      </w:tr>
      <w:tr>
        <w:tc>
          <w:tcPr>
            <w:tcW w:type="dxa" w:w="1728"/>
          </w:tcPr>
          <w:p>
            <w:r>
              <w:t>Cards (por board)</w:t>
            </w:r>
          </w:p>
        </w:tc>
        <w:tc>
          <w:tcPr>
            <w:tcW w:type="dxa" w:w="1728"/>
          </w:tcPr>
          <w:p>
            <w:r>
              <w:t>/boards/{board_id}/cards</w:t>
            </w:r>
          </w:p>
        </w:tc>
        <w:tc>
          <w:tcPr>
            <w:tcW w:type="dxa" w:w="1728"/>
          </w:tcPr>
          <w:p>
            <w:r>
              <w:t>fields=id,name,idList,labels,dateLastActivity</w:t>
            </w:r>
          </w:p>
        </w:tc>
        <w:tc>
          <w:tcPr>
            <w:tcW w:type="dxa" w:w="1728"/>
          </w:tcPr>
          <w:p>
            <w:r>
              <w:t>id, name, idList, labels, dateLastActivity</w:t>
            </w:r>
          </w:p>
        </w:tc>
        <w:tc>
          <w:tcPr>
            <w:tcW w:type="dxa" w:w="1728"/>
          </w:tcPr>
          <w:p>
            <w:r>
              <w:t>Usar com cautela; pode retornar muitos itens</w:t>
            </w:r>
          </w:p>
        </w:tc>
      </w:tr>
      <w:tr>
        <w:tc>
          <w:tcPr>
            <w:tcW w:type="dxa" w:w="1728"/>
          </w:tcPr>
          <w:p>
            <w:r>
              <w:t>Actions (histórico)</w:t>
            </w:r>
          </w:p>
        </w:tc>
        <w:tc>
          <w:tcPr>
            <w:tcW w:type="dxa" w:w="1728"/>
          </w:tcPr>
          <w:p>
            <w:r>
              <w:t>/cards/{card_id}/actions</w:t>
            </w:r>
          </w:p>
        </w:tc>
        <w:tc>
          <w:tcPr>
            <w:tcW w:type="dxa" w:w="1728"/>
          </w:tcPr>
          <w:p>
            <w:r>
              <w:t>filter=createCard,updateCard:idList&amp;limit=1000</w:t>
            </w:r>
          </w:p>
        </w:tc>
        <w:tc>
          <w:tcPr>
            <w:tcW w:type="dxa" w:w="1728"/>
          </w:tcPr>
          <w:p>
            <w:r>
              <w:t>type, date, data.listBefore, data.listAfter</w:t>
            </w:r>
          </w:p>
        </w:tc>
        <w:tc>
          <w:tcPr>
            <w:tcW w:type="dxa" w:w="1728"/>
          </w:tcPr>
          <w:p>
            <w:r>
              <w:t>Necessário para calcular tempo de ciclo e retrabalho</w:t>
            </w:r>
          </w:p>
        </w:tc>
      </w:tr>
      <w:tr>
        <w:tc>
          <w:tcPr>
            <w:tcW w:type="dxa" w:w="1728"/>
          </w:tcPr>
          <w:p>
            <w:r>
              <w:t>Custom Fields (definições)</w:t>
            </w:r>
          </w:p>
        </w:tc>
        <w:tc>
          <w:tcPr>
            <w:tcW w:type="dxa" w:w="1728"/>
          </w:tcPr>
          <w:p>
            <w:r>
              <w:t>/boards/{board_id}/customFields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id, name, type, options</w:t>
            </w:r>
          </w:p>
        </w:tc>
        <w:tc>
          <w:tcPr>
            <w:tcW w:type="dxa" w:w="1728"/>
          </w:tcPr>
          <w:p>
            <w:r>
              <w:t>Mapear id → nome do campo para interpretar valores</w:t>
            </w:r>
          </w:p>
        </w:tc>
      </w:tr>
      <w:tr>
        <w:tc>
          <w:tcPr>
            <w:tcW w:type="dxa" w:w="1728"/>
          </w:tcPr>
          <w:p>
            <w:r>
              <w:t>Custom Fields (valores)</w:t>
            </w:r>
          </w:p>
        </w:tc>
        <w:tc>
          <w:tcPr>
            <w:tcW w:type="dxa" w:w="1728"/>
          </w:tcPr>
          <w:p>
            <w:r>
              <w:t>/cards/{card_id}/customFieldItems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idCustomField, value, idValue</w:t>
            </w:r>
          </w:p>
        </w:tc>
        <w:tc>
          <w:tcPr>
            <w:tcW w:type="dxa" w:w="1728"/>
          </w:tcPr>
          <w:p>
            <w:r>
              <w:t>Cruzar com definições para obter valor legível</w:t>
            </w:r>
          </w:p>
        </w:tc>
      </w:tr>
    </w:tbl>
    <w:p>
      <w:pPr>
        <w:pStyle w:val="Heading2"/>
      </w:pPr>
      <w:r>
        <w:t>4. Restrições e Limitações Técnicas</w:t>
      </w:r>
    </w:p>
    <w:p>
      <w:r>
        <w:t>- Rate limits: 300 requisições/10s por API key; 100 requisições/10s por token.</w:t>
      </w:r>
    </w:p>
    <w:p>
      <w:r>
        <w:t>- Campos customizados não são obrigatórios; podem não estar presentes em todos os boards.</w:t>
      </w:r>
    </w:p>
    <w:p>
      <w:r>
        <w:t>- Actions retornam no máximo 1000 registros por requisição.</w:t>
      </w:r>
    </w:p>
    <w:p>
      <w:r>
        <w:t>- Necessário reduzir payload usando parâmetro fields= para evitar atingir limites.</w:t>
      </w:r>
    </w:p>
    <w:p>
      <w:pPr>
        <w:pStyle w:val="Heading2"/>
      </w:pPr>
      <w:r>
        <w:t>5. Possíveis Gaps na Coleta</w:t>
      </w:r>
    </w:p>
    <w:p>
      <w:r>
        <w:t>- API não fornece campo 'tempo de ciclo' diretamente; precisa ser calculado.</w:t>
      </w:r>
    </w:p>
    <w:p>
      <w:r>
        <w:t>- Retrabalho não possui campo nativo; depende de labels ou processos internos.</w:t>
      </w:r>
    </w:p>
    <w:p>
      <w:r>
        <w:t>- Story points e complexidade só aparecem se configurados como custom fields.</w:t>
      </w:r>
    </w:p>
    <w:p>
      <w:r>
        <w:t>- Uso inconsistente de labels pode comprometer métricas.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